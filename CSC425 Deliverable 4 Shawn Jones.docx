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657EF" w14:textId="77777777" w:rsidR="005D614D" w:rsidRDefault="00770FF6">
      <w:pPr>
        <w:pStyle w:val="Heading1"/>
      </w:pPr>
      <w:r>
        <w:t>Template: Deliverable 4: Wireframes &amp; Feature Plan</w:t>
      </w:r>
    </w:p>
    <w:p w14:paraId="0E3657F0" w14:textId="77777777" w:rsidR="005D614D" w:rsidRDefault="005D614D"/>
    <w:p w14:paraId="0E3657F1" w14:textId="77777777" w:rsidR="005D614D" w:rsidRDefault="00770FF6">
      <w:r>
        <w:t>CSC425 Fall 2025</w:t>
      </w:r>
    </w:p>
    <w:p w14:paraId="0E3657F2" w14:textId="23C063B8" w:rsidR="005D614D" w:rsidRDefault="00770FF6">
      <w:r>
        <w:t xml:space="preserve">Student Name: </w:t>
      </w:r>
      <w:r w:rsidR="00A83C43">
        <w:t>Shawn Jones</w:t>
      </w:r>
    </w:p>
    <w:p w14:paraId="0E3657F3" w14:textId="7640FF20" w:rsidR="005D614D" w:rsidRDefault="00770FF6">
      <w:r>
        <w:t xml:space="preserve">Date Submitted: </w:t>
      </w:r>
      <w:r w:rsidR="00A83C43">
        <w:t>20250921</w:t>
      </w:r>
    </w:p>
    <w:p w14:paraId="0E3657F4" w14:textId="693BCEC6" w:rsidR="005D614D" w:rsidRDefault="00770FF6">
      <w:r>
        <w:t xml:space="preserve">GitHub REPO URL: </w:t>
      </w:r>
      <w:r w:rsidR="006640C7" w:rsidRPr="006640C7">
        <w:t>https://github.com/sameerthapax/Multi-Page-Website/tree/d4-shawn-jones</w:t>
      </w:r>
    </w:p>
    <w:p w14:paraId="0E3657F5" w14:textId="5698C415" w:rsidR="005D614D" w:rsidRDefault="00770FF6">
      <w:r>
        <w:t>Branch Name:</w:t>
      </w:r>
      <w:r w:rsidR="00A83C43">
        <w:t xml:space="preserve"> </w:t>
      </w:r>
      <w:r w:rsidR="00924029">
        <w:t>d4-shawn-jones</w:t>
      </w:r>
    </w:p>
    <w:p w14:paraId="0E3657F6" w14:textId="77777777" w:rsidR="005D614D" w:rsidRDefault="00770FF6">
      <w:pPr>
        <w:pStyle w:val="Heading2"/>
      </w:pPr>
      <w:r>
        <w:t>1. Low-Fidelity Wireframes (Mobile-First)</w:t>
      </w:r>
    </w:p>
    <w:p w14:paraId="0E3657F7" w14:textId="77777777" w:rsidR="005D614D" w:rsidRDefault="00770FF6">
      <w:r>
        <w:t>Insert/export images of your sketches or digital mockups. Each wireframe should be clearly labeled.</w:t>
      </w:r>
    </w:p>
    <w:p w14:paraId="0E3657F8" w14:textId="456081AB" w:rsidR="005D614D" w:rsidRDefault="002A6BDA" w:rsidP="00EA4591">
      <w:r w:rsidRPr="002A6BDA">
        <w:drawing>
          <wp:anchor distT="0" distB="0" distL="114300" distR="114300" simplePos="0" relativeHeight="251658240" behindDoc="0" locked="0" layoutInCell="1" allowOverlap="1" wp14:anchorId="69C5C269" wp14:editId="225B497A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2343477" cy="2333951"/>
            <wp:effectExtent l="0" t="0" r="0" b="9525"/>
            <wp:wrapNone/>
            <wp:docPr id="18665311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31151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FF6">
        <w:t>• Login Screen</w:t>
      </w:r>
      <w:r w:rsidR="0014433F">
        <w:t xml:space="preserve"> </w:t>
      </w:r>
      <w:r w:rsidR="0014433F">
        <w:t>(Students &amp; Professors)</w:t>
      </w:r>
      <w:r w:rsidR="00770FF6">
        <w:br/>
      </w:r>
      <w:r w:rsidR="00E1417F">
        <w:t>+-----------------------------+</w:t>
      </w:r>
      <w:r w:rsidR="00E1417F">
        <w:br/>
        <w:t>|        App Logo             |</w:t>
      </w:r>
      <w:r w:rsidR="00E1417F">
        <w:br/>
        <w:t>|-----------------------------|</w:t>
      </w:r>
      <w:r w:rsidR="00E1417F">
        <w:br/>
        <w:t>|  [ Email / Username ]       |</w:t>
      </w:r>
      <w:r w:rsidR="00E1417F">
        <w:br/>
        <w:t>|  [ Password ]               |</w:t>
      </w:r>
      <w:r w:rsidR="00E1417F">
        <w:br/>
        <w:t>|  [ Login Button ]           |</w:t>
      </w:r>
      <w:r w:rsidR="00E1417F">
        <w:br/>
        <w:t>|-----------------------------|</w:t>
      </w:r>
      <w:r w:rsidR="00E1417F">
        <w:br/>
        <w:t>|  [ Sign Up ]  [ Forgot PW ] |</w:t>
      </w:r>
      <w:r w:rsidR="00E1417F">
        <w:br/>
        <w:t>+-----------------------------+</w:t>
      </w:r>
    </w:p>
    <w:p w14:paraId="27EEEC2A" w14:textId="704FEDBE" w:rsidR="00DE69B6" w:rsidRDefault="00770FF6" w:rsidP="00DE69B6">
      <w:r>
        <w:t xml:space="preserve">• </w:t>
      </w:r>
      <w:r w:rsidR="007E1C81" w:rsidRPr="007E1C81">
        <w:t>Feedback Submission Screen (Student View)</w:t>
      </w:r>
      <w:r>
        <w:br/>
      </w:r>
      <w:r w:rsidR="00DE69B6">
        <w:t>+-----------------------------+</w:t>
      </w:r>
      <w:r w:rsidR="00DE69B6">
        <w:br/>
        <w:t>|   Session: BIO101           |</w:t>
      </w:r>
      <w:r w:rsidR="00DE69B6">
        <w:br/>
        <w:t>|-----------------------------|</w:t>
      </w:r>
      <w:r w:rsidR="00DE69B6">
        <w:br/>
        <w:t>|  [ Confusion Level Slider ] |</w:t>
      </w:r>
      <w:r w:rsidR="00DE69B6">
        <w:br/>
        <w:t xml:space="preserve">|     </w:t>
      </w:r>
      <w:r w:rsidR="00DE69B6">
        <w:rPr>
          <w:rFonts w:ascii="Segoe UI Emoji" w:hAnsi="Segoe UI Emoji" w:cs="Segoe UI Emoji"/>
        </w:rPr>
        <w:t>😐</w:t>
      </w:r>
      <w:r w:rsidR="00DE69B6">
        <w:t xml:space="preserve"> </w:t>
      </w:r>
      <w:r w:rsidR="00DE69B6">
        <w:rPr>
          <w:rFonts w:ascii="Segoe UI Emoji" w:hAnsi="Segoe UI Emoji" w:cs="Segoe UI Emoji"/>
        </w:rPr>
        <w:t>😕</w:t>
      </w:r>
      <w:r w:rsidR="00DE69B6">
        <w:t xml:space="preserve"> </w:t>
      </w:r>
      <w:r w:rsidR="00DE69B6">
        <w:rPr>
          <w:rFonts w:ascii="Segoe UI Emoji" w:hAnsi="Segoe UI Emoji" w:cs="Segoe UI Emoji"/>
        </w:rPr>
        <w:t>😣</w:t>
      </w:r>
      <w:r w:rsidR="00DE69B6">
        <w:t xml:space="preserve"> </w:t>
      </w:r>
      <w:r w:rsidR="00DE69B6">
        <w:rPr>
          <w:rFonts w:ascii="Segoe UI Emoji" w:hAnsi="Segoe UI Emoji" w:cs="Segoe UI Emoji"/>
        </w:rPr>
        <w:t>😫</w:t>
      </w:r>
      <w:r w:rsidR="00DE69B6">
        <w:t xml:space="preserve"> </w:t>
      </w:r>
      <w:r w:rsidR="00DE69B6">
        <w:rPr>
          <w:rFonts w:ascii="Segoe UI Emoji" w:hAnsi="Segoe UI Emoji" w:cs="Segoe UI Emoji"/>
        </w:rPr>
        <w:t>😵</w:t>
      </w:r>
      <w:r w:rsidR="00DE69B6">
        <w:t xml:space="preserve">          |</w:t>
      </w:r>
      <w:r w:rsidR="00DE69B6">
        <w:br/>
        <w:t>|-----------------------------|</w:t>
      </w:r>
      <w:r w:rsidR="00DE69B6">
        <w:br/>
        <w:t>|  [ Type Your Question ]     |</w:t>
      </w:r>
      <w:r w:rsidR="00DE69B6">
        <w:br/>
        <w:t>|  [ Submit Button ]          |</w:t>
      </w:r>
      <w:r w:rsidR="00DE69B6">
        <w:br/>
        <w:t>+-----------------------------+</w:t>
      </w:r>
    </w:p>
    <w:p w14:paraId="0E3657FA" w14:textId="13E6D0D7" w:rsidR="005D614D" w:rsidRDefault="005D614D">
      <w:pPr>
        <w:ind w:left="720"/>
      </w:pPr>
    </w:p>
    <w:p w14:paraId="0E3657FB" w14:textId="77777777" w:rsidR="005D614D" w:rsidRDefault="00770FF6">
      <w:pPr>
        <w:pStyle w:val="Heading2"/>
      </w:pPr>
      <w:r>
        <w:lastRenderedPageBreak/>
        <w:t>2. Functional Requirements</w:t>
      </w:r>
    </w:p>
    <w:p w14:paraId="0E3657FC" w14:textId="77777777" w:rsidR="005D614D" w:rsidRDefault="00770FF6">
      <w:r>
        <w:t>Provide a bullet-point list of core app features. Be concise but detailed enough to show scope.</w:t>
      </w:r>
    </w:p>
    <w:p w14:paraId="0DC9BBE6" w14:textId="7B8F39D2" w:rsidR="009A35FA" w:rsidRDefault="009A35FA" w:rsidP="009A35FA">
      <w:pPr>
        <w:pStyle w:val="ListParagraph"/>
        <w:numPr>
          <w:ilvl w:val="0"/>
          <w:numId w:val="7"/>
        </w:numPr>
      </w:pPr>
      <w:r>
        <w:t>User authentication (sign up, login, logout).</w:t>
      </w:r>
    </w:p>
    <w:p w14:paraId="447845E5" w14:textId="2A633E88" w:rsidR="009A35FA" w:rsidRDefault="009A35FA" w:rsidP="009A35FA">
      <w:pPr>
        <w:pStyle w:val="ListParagraph"/>
        <w:numPr>
          <w:ilvl w:val="0"/>
          <w:numId w:val="7"/>
        </w:numPr>
      </w:pPr>
      <w:r>
        <w:t>Professors can create and manage lecture sessions.</w:t>
      </w:r>
    </w:p>
    <w:p w14:paraId="04B267EB" w14:textId="48F69533" w:rsidR="009A35FA" w:rsidRDefault="009A35FA" w:rsidP="009A35FA">
      <w:pPr>
        <w:pStyle w:val="ListParagraph"/>
        <w:numPr>
          <w:ilvl w:val="0"/>
          <w:numId w:val="7"/>
        </w:numPr>
      </w:pPr>
      <w:r>
        <w:t>Students can create and submit anonymous confusion signals/questions in real</w:t>
      </w:r>
      <w:r>
        <w:t xml:space="preserve"> </w:t>
      </w:r>
      <w:r>
        <w:t>time.</w:t>
      </w:r>
    </w:p>
    <w:p w14:paraId="563BA557" w14:textId="11B89A85" w:rsidR="009A35FA" w:rsidRDefault="009A35FA" w:rsidP="009A35FA">
      <w:pPr>
        <w:pStyle w:val="ListParagraph"/>
        <w:numPr>
          <w:ilvl w:val="0"/>
          <w:numId w:val="7"/>
        </w:numPr>
      </w:pPr>
      <w:r>
        <w:t>Professors can read aggregated student feedback on a dashboard.</w:t>
      </w:r>
    </w:p>
    <w:p w14:paraId="26A2EB25" w14:textId="5A60A999" w:rsidR="009A35FA" w:rsidRDefault="009A35FA" w:rsidP="009A35FA">
      <w:pPr>
        <w:pStyle w:val="ListParagraph"/>
        <w:numPr>
          <w:ilvl w:val="0"/>
          <w:numId w:val="7"/>
        </w:numPr>
      </w:pPr>
      <w:r>
        <w:t>Students can read lecture resources or answers shared after class.</w:t>
      </w:r>
    </w:p>
    <w:p w14:paraId="1B0BD3EA" w14:textId="26AFFC3B" w:rsidR="009A35FA" w:rsidRDefault="009A35FA" w:rsidP="009A35FA">
      <w:pPr>
        <w:pStyle w:val="ListParagraph"/>
        <w:numPr>
          <w:ilvl w:val="0"/>
          <w:numId w:val="7"/>
        </w:numPr>
      </w:pPr>
      <w:r>
        <w:t>Professors can update session details (e.g., session title or subject) while active.</w:t>
      </w:r>
    </w:p>
    <w:p w14:paraId="7664E86E" w14:textId="615AFE81" w:rsidR="009A35FA" w:rsidRDefault="009A35FA" w:rsidP="009A35FA">
      <w:pPr>
        <w:pStyle w:val="ListParagraph"/>
        <w:numPr>
          <w:ilvl w:val="0"/>
          <w:numId w:val="7"/>
        </w:numPr>
      </w:pPr>
      <w:r>
        <w:t>Users can update their account details (e.g., password reset).</w:t>
      </w:r>
    </w:p>
    <w:p w14:paraId="631AA0C3" w14:textId="72408D7D" w:rsidR="009A35FA" w:rsidRDefault="009A35FA" w:rsidP="009A35FA">
      <w:pPr>
        <w:pStyle w:val="ListParagraph"/>
        <w:numPr>
          <w:ilvl w:val="0"/>
          <w:numId w:val="7"/>
        </w:numPr>
      </w:pPr>
      <w:r>
        <w:t>Professors can delete old sessions from their dashboard.</w:t>
      </w:r>
    </w:p>
    <w:p w14:paraId="135C09C5" w14:textId="5F5B003E" w:rsidR="009A35FA" w:rsidRDefault="009A35FA" w:rsidP="009A35FA">
      <w:pPr>
        <w:pStyle w:val="ListParagraph"/>
        <w:numPr>
          <w:ilvl w:val="0"/>
          <w:numId w:val="7"/>
        </w:numPr>
      </w:pPr>
      <w:r>
        <w:t>Users can delete their account if desired.</w:t>
      </w:r>
    </w:p>
    <w:p w14:paraId="0E3657FD" w14:textId="4CEF841C" w:rsidR="005D614D" w:rsidRDefault="009A35FA" w:rsidP="009A35FA">
      <w:pPr>
        <w:pStyle w:val="ListParagraph"/>
        <w:numPr>
          <w:ilvl w:val="0"/>
          <w:numId w:val="7"/>
        </w:numPr>
      </w:pPr>
      <w:r>
        <w:t>Mobile-first responsive design for phones and tablets.</w:t>
      </w:r>
    </w:p>
    <w:p w14:paraId="0E3657FE" w14:textId="77777777" w:rsidR="005D614D" w:rsidRDefault="00770FF6">
      <w:pPr>
        <w:pStyle w:val="Heading2"/>
      </w:pPr>
      <w:r>
        <w:t>3</w:t>
      </w:r>
      <w:r>
        <w:t>. User Stories</w:t>
      </w:r>
    </w:p>
    <w:p w14:paraId="0E3657FF" w14:textId="77777777" w:rsidR="005D614D" w:rsidRDefault="00770FF6">
      <w:r>
        <w:t>Provide 3–5 detailed user stories following the required format.</w:t>
      </w:r>
    </w:p>
    <w:p w14:paraId="5515FF95" w14:textId="77777777" w:rsidR="00CC3CE0" w:rsidRPr="00CC3CE0" w:rsidRDefault="00CC3CE0" w:rsidP="00CC3CE0">
      <w:pPr>
        <w:pStyle w:val="Heading2"/>
        <w:numPr>
          <w:ilvl w:val="0"/>
          <w:numId w:val="8"/>
        </w:numPr>
        <w:rPr>
          <w:rFonts w:ascii="Cambria" w:eastAsia="Cambria" w:hAnsi="Cambria" w:cs="Cambria"/>
          <w:b w:val="0"/>
          <w:color w:val="auto"/>
          <w:sz w:val="22"/>
          <w:szCs w:val="22"/>
        </w:rPr>
      </w:pPr>
      <w:r w:rsidRPr="00CC3CE0">
        <w:rPr>
          <w:rFonts w:ascii="Cambria" w:eastAsia="Cambria" w:hAnsi="Cambria" w:cs="Cambria"/>
          <w:b w:val="0"/>
          <w:color w:val="auto"/>
          <w:sz w:val="22"/>
          <w:szCs w:val="22"/>
        </w:rPr>
        <w:t>As a professor, I want to create a session so students can join and submit feedback in real time.</w:t>
      </w:r>
    </w:p>
    <w:p w14:paraId="47FAE69F" w14:textId="4D7BA0EB" w:rsidR="00CC3CE0" w:rsidRPr="00CC3CE0" w:rsidRDefault="00CC3CE0" w:rsidP="00CC3CE0">
      <w:pPr>
        <w:pStyle w:val="Heading2"/>
        <w:numPr>
          <w:ilvl w:val="0"/>
          <w:numId w:val="8"/>
        </w:numPr>
        <w:rPr>
          <w:rFonts w:ascii="Cambria" w:eastAsia="Cambria" w:hAnsi="Cambria" w:cs="Cambria"/>
          <w:b w:val="0"/>
          <w:color w:val="auto"/>
          <w:sz w:val="22"/>
          <w:szCs w:val="22"/>
        </w:rPr>
      </w:pPr>
      <w:r w:rsidRPr="00CC3CE0">
        <w:rPr>
          <w:rFonts w:ascii="Cambria" w:eastAsia="Cambria" w:hAnsi="Cambria" w:cs="Cambria"/>
          <w:b w:val="0"/>
          <w:color w:val="auto"/>
          <w:sz w:val="22"/>
          <w:szCs w:val="22"/>
        </w:rPr>
        <w:t>As a student, I want to submit questions anonymously so I can seek clarification without embarrassment.</w:t>
      </w:r>
    </w:p>
    <w:p w14:paraId="7F6E4663" w14:textId="2F6052E4" w:rsidR="00CC3CE0" w:rsidRPr="00CC3CE0" w:rsidRDefault="00CC3CE0" w:rsidP="00CC3CE0">
      <w:pPr>
        <w:pStyle w:val="Heading2"/>
        <w:numPr>
          <w:ilvl w:val="0"/>
          <w:numId w:val="8"/>
        </w:numPr>
        <w:rPr>
          <w:rFonts w:ascii="Cambria" w:eastAsia="Cambria" w:hAnsi="Cambria" w:cs="Cambria"/>
          <w:b w:val="0"/>
          <w:color w:val="auto"/>
          <w:sz w:val="22"/>
          <w:szCs w:val="22"/>
        </w:rPr>
      </w:pPr>
      <w:r w:rsidRPr="00CC3CE0">
        <w:rPr>
          <w:rFonts w:ascii="Cambria" w:eastAsia="Cambria" w:hAnsi="Cambria" w:cs="Cambria"/>
          <w:b w:val="0"/>
          <w:color w:val="auto"/>
          <w:sz w:val="22"/>
          <w:szCs w:val="22"/>
        </w:rPr>
        <w:t>As a professor, I want to see real-time confusion indicators so I can adjust my lecture pace.</w:t>
      </w:r>
    </w:p>
    <w:p w14:paraId="448F41FF" w14:textId="1D58B904" w:rsidR="00CC3CE0" w:rsidRPr="00CC3CE0" w:rsidRDefault="00CC3CE0" w:rsidP="00CC3CE0">
      <w:pPr>
        <w:pStyle w:val="Heading2"/>
        <w:numPr>
          <w:ilvl w:val="0"/>
          <w:numId w:val="8"/>
        </w:numPr>
        <w:rPr>
          <w:rFonts w:ascii="Cambria" w:eastAsia="Cambria" w:hAnsi="Cambria" w:cs="Cambria"/>
          <w:b w:val="0"/>
          <w:color w:val="auto"/>
          <w:sz w:val="22"/>
          <w:szCs w:val="22"/>
        </w:rPr>
      </w:pPr>
      <w:r w:rsidRPr="00CC3CE0">
        <w:rPr>
          <w:rFonts w:ascii="Cambria" w:eastAsia="Cambria" w:hAnsi="Cambria" w:cs="Cambria"/>
          <w:b w:val="0"/>
          <w:color w:val="auto"/>
          <w:sz w:val="22"/>
          <w:szCs w:val="22"/>
        </w:rPr>
        <w:t>As a student, I want to join a session easily with a code so I can participate without technical barriers.</w:t>
      </w:r>
    </w:p>
    <w:p w14:paraId="4A3F55DB" w14:textId="6FBE8D2A" w:rsidR="00CC3CE0" w:rsidRDefault="00CC3CE0" w:rsidP="00CC3CE0">
      <w:pPr>
        <w:pStyle w:val="Heading2"/>
        <w:numPr>
          <w:ilvl w:val="0"/>
          <w:numId w:val="8"/>
        </w:numPr>
        <w:rPr>
          <w:rFonts w:ascii="Cambria" w:eastAsia="Cambria" w:hAnsi="Cambria" w:cs="Cambria"/>
          <w:b w:val="0"/>
          <w:color w:val="auto"/>
          <w:sz w:val="22"/>
          <w:szCs w:val="22"/>
        </w:rPr>
      </w:pPr>
      <w:r w:rsidRPr="00CC3CE0">
        <w:rPr>
          <w:rFonts w:ascii="Cambria" w:eastAsia="Cambria" w:hAnsi="Cambria" w:cs="Cambria"/>
          <w:b w:val="0"/>
          <w:color w:val="auto"/>
          <w:sz w:val="22"/>
          <w:szCs w:val="22"/>
        </w:rPr>
        <w:t>As a professor, I want to save session results so I can review student challenges after class.</w:t>
      </w:r>
    </w:p>
    <w:p w14:paraId="0E365804" w14:textId="50C5AB09" w:rsidR="005D614D" w:rsidRDefault="00770FF6" w:rsidP="00CC3CE0">
      <w:pPr>
        <w:pStyle w:val="Heading2"/>
      </w:pPr>
      <w:r>
        <w:t>4. User Journey Flow</w:t>
      </w:r>
    </w:p>
    <w:p w14:paraId="0E365805" w14:textId="77777777" w:rsidR="005D614D" w:rsidRDefault="00770FF6">
      <w:r>
        <w:t>Choose one format: flow diagram (preferred) or a step-by-step written description.</w:t>
      </w:r>
    </w:p>
    <w:p w14:paraId="341B88FF" w14:textId="77777777" w:rsidR="00450F9E" w:rsidRDefault="00450F9E" w:rsidP="00450F9E">
      <w:r>
        <w:t>[Login]</w:t>
      </w:r>
      <w:r>
        <w:br/>
        <w:t xml:space="preserve">   ↓</w:t>
      </w:r>
      <w:r>
        <w:br/>
        <w:t>[Join/Create Session]</w:t>
      </w:r>
      <w:r>
        <w:br/>
        <w:t xml:space="preserve">   ↓</w:t>
      </w:r>
      <w:r>
        <w:br/>
        <w:t>[Submit/Receive Feedback]</w:t>
      </w:r>
      <w:r>
        <w:br/>
        <w:t xml:space="preserve">   ↓</w:t>
      </w:r>
      <w:r>
        <w:br/>
        <w:t>[Save/Logout]</w:t>
      </w:r>
    </w:p>
    <w:p w14:paraId="0E365808" w14:textId="77777777" w:rsidR="005D614D" w:rsidRDefault="00770FF6">
      <w:pPr>
        <w:pStyle w:val="Heading2"/>
      </w:pPr>
      <w:r>
        <w:lastRenderedPageBreak/>
        <w:t xml:space="preserve">5. Document Layout Professional </w:t>
      </w:r>
    </w:p>
    <w:p w14:paraId="0E365809" w14:textId="77777777" w:rsidR="005D614D" w:rsidRDefault="00770FF6">
      <w:r>
        <w:t>Document must be organized, clean, professional, and ready for a developer to pick it up and begin coding.</w:t>
      </w:r>
    </w:p>
    <w:p w14:paraId="0E36580A" w14:textId="77777777" w:rsidR="005D614D" w:rsidRDefault="00770FF6">
      <w:pPr>
        <w:pStyle w:val="Heading2"/>
      </w:pPr>
      <w:r>
        <w:t>(Optional Note)</w:t>
      </w:r>
    </w:p>
    <w:p w14:paraId="0E36580B" w14:textId="77777777" w:rsidR="005D614D" w:rsidRDefault="00770FF6">
      <w:r>
        <w:t>This is my individual submission. The team will review all submissions and agree on a final version for project continuation.</w:t>
      </w:r>
    </w:p>
    <w:p w14:paraId="0E36580C" w14:textId="77777777" w:rsidR="005D614D" w:rsidRDefault="005D614D"/>
    <w:sectPr w:rsidR="005D614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D4EBC"/>
    <w:multiLevelType w:val="hybridMultilevel"/>
    <w:tmpl w:val="7C10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E4CAA"/>
    <w:multiLevelType w:val="hybridMultilevel"/>
    <w:tmpl w:val="FD7ACAA2"/>
    <w:lvl w:ilvl="0" w:tplc="0494EF74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94EED"/>
    <w:multiLevelType w:val="hybridMultilevel"/>
    <w:tmpl w:val="555A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760B0"/>
    <w:multiLevelType w:val="multilevel"/>
    <w:tmpl w:val="BAD86AFA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24668718">
    <w:abstractNumId w:val="3"/>
  </w:num>
  <w:num w:numId="2" w16cid:durableId="2238316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93987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0232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50592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350580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426800">
    <w:abstractNumId w:val="2"/>
  </w:num>
  <w:num w:numId="8" w16cid:durableId="1078556913">
    <w:abstractNumId w:val="0"/>
  </w:num>
  <w:num w:numId="9" w16cid:durableId="135280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14D"/>
    <w:rsid w:val="0014433F"/>
    <w:rsid w:val="002A6BDA"/>
    <w:rsid w:val="0035078D"/>
    <w:rsid w:val="003F0D04"/>
    <w:rsid w:val="00450F9E"/>
    <w:rsid w:val="005D614D"/>
    <w:rsid w:val="006640C7"/>
    <w:rsid w:val="00770FF6"/>
    <w:rsid w:val="007E1C81"/>
    <w:rsid w:val="00924029"/>
    <w:rsid w:val="009A35FA"/>
    <w:rsid w:val="009A398D"/>
    <w:rsid w:val="00A83C43"/>
    <w:rsid w:val="00CC3CE0"/>
    <w:rsid w:val="00DE69B6"/>
    <w:rsid w:val="00E1417F"/>
    <w:rsid w:val="00E41535"/>
    <w:rsid w:val="00EA4591"/>
    <w:rsid w:val="00FD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57EF"/>
  <w15:docId w15:val="{795CF1ED-3E88-40CA-93E6-F841B00E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pWSt4mJgFJEXdqX9Ibv47Xji7g==">CgMxLjA4AHIhMXcySnRMQ2NvQXpSZ0ZjcjR1T2pCdlJsdzAteDdqRXls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shawn jones</cp:lastModifiedBy>
  <cp:revision>16</cp:revision>
  <dcterms:created xsi:type="dcterms:W3CDTF">2025-09-21T16:40:00Z</dcterms:created>
  <dcterms:modified xsi:type="dcterms:W3CDTF">2025-09-21T17:10:00Z</dcterms:modified>
</cp:coreProperties>
</file>